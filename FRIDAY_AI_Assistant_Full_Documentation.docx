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0"/>
      </w:pPr>
    </w:p>
    <w:p>
      <w:pPr>
        <w:jc w:val="center"/>
      </w:pPr>
      <w:r>
        <w:rPr>
          <w:rFonts w:ascii="Arial" w:hAnsi="Arial"/>
          <w:b/>
          <w:sz w:val="56"/>
        </w:rPr>
        <w:t>F.R.I.D.A.Y – AI Assistant</w:t>
      </w:r>
    </w:p>
    <w:p>
      <w:pPr>
        <w:jc w:val="center"/>
      </w:pPr>
      <w:r>
        <w:rPr>
          <w:rFonts w:ascii="Arial" w:hAnsi="Arial"/>
          <w:sz w:val="40"/>
        </w:rPr>
        <w:t>Project Documentation</w:t>
      </w:r>
    </w:p>
    <w:p>
      <w:pPr>
        <w:jc w:val="center"/>
      </w:pPr>
      <w:r>
        <w:rPr>
          <w:rFonts w:ascii="Arial" w:hAnsi="Arial"/>
          <w:sz w:val="28"/>
        </w:rPr>
        <w:t>Prepared by: Ahmed F. Sallu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F.R.I.D.A.Y (Functional Reactive Intelligent Digital Assistant for You) is an AI-powered, voice-activated desktop assistant. It listens, understands, and responds to user commands in real-time using automation, voice synthesis, live data APIs, and image generation.</w:t>
      </w:r>
    </w:p>
    <w:p>
      <w:pPr>
        <w:pStyle w:val="Heading1"/>
      </w:pPr>
      <w:r>
        <w:t>2. Objectives</w:t>
      </w:r>
    </w:p>
    <w:p>
      <w:r>
        <w:br/>
        <w:t>- Understand user input through voice (Speech-to-Text)</w:t>
        <w:br/>
        <w:t>- Classify and handle commands (Automation, Realtime, Routine, or General)</w:t>
        <w:br/>
        <w:t>- Respond using voice (Text-to-Speech)</w:t>
        <w:br/>
        <w:t>- Execute tasks like app control, search, and image generation</w:t>
        <w:br/>
        <w:t>- Display results visually or audibly</w:t>
        <w:br/>
        <w:t>- Maintain system performance and logs</w:t>
        <w:br/>
      </w:r>
    </w:p>
    <w:p>
      <w:pPr>
        <w:pStyle w:val="Heading1"/>
      </w:pPr>
      <w:r>
        <w:t>3. Technology Stack</w:t>
      </w:r>
    </w:p>
    <w:p>
      <w:r>
        <w:br/>
        <w:t>- STT: Selenium, WebDriver, Google Translate, Rich</w:t>
        <w:br/>
        <w:t>- TTS: Requests, Asyncio, Playsound, Rich</w:t>
        <w:br/>
        <w:t>- Image Generation: Pollinations AI API</w:t>
        <w:br/>
        <w:t>- Automation: AppOpener, Webbrowser, PyWhatKit, Keyboard, Subprocess</w:t>
        <w:br/>
        <w:t>- Authentication: OpenCV, NumPy</w:t>
        <w:br/>
        <w:t>- Others: BeautifulSoup, dotenv, Groq API</w:t>
        <w:br/>
      </w:r>
    </w:p>
    <w:p>
      <w:pPr>
        <w:pStyle w:val="Heading1"/>
      </w:pPr>
      <w:r>
        <w:t>4. System Features</w:t>
      </w:r>
    </w:p>
    <w:p>
      <w:r>
        <w:br/>
        <w:t>- Voice Command Processing</w:t>
        <w:br/>
        <w:t>- AI Image Generation</w:t>
        <w:br/>
        <w:t>- TTS Response Generation</w:t>
        <w:br/>
        <w:t>- Automation and Web Search</w:t>
        <w:br/>
        <w:t>- Face Authentication</w:t>
        <w:br/>
        <w:t>- Real-Time Data Access</w:t>
        <w:br/>
        <w:t>- Logging and Session Memory</w:t>
        <w:br/>
      </w:r>
    </w:p>
    <w:p>
      <w:pPr>
        <w:pStyle w:val="Heading1"/>
      </w:pPr>
      <w:r>
        <w:t>5. System Architecture</w:t>
      </w:r>
    </w:p>
    <w:p>
      <w:r>
        <w:t>The architecture follows a layered design:</w:t>
      </w:r>
    </w:p>
    <w:p>
      <w:r>
        <w:br/>
        <w:t>- Presentation Layer: GUI/CLI, Voice Input, TTS Output</w:t>
        <w:br/>
        <w:t>- Application Layer: Query Classification, Execution Modules</w:t>
        <w:br/>
        <w:t>- Data Layer: Logs, API Integration, Memory Access</w:t>
        <w:br/>
      </w:r>
    </w:p>
    <w:p>
      <w:pPr>
        <w:pStyle w:val="Heading1"/>
      </w:pPr>
      <w:r>
        <w:t>6. Module Descriptions</w:t>
      </w:r>
    </w:p>
    <w:p>
      <w:r>
        <w:t>6.1 Authentication – Face detection using OpenCV and NumPy.</w:t>
      </w:r>
    </w:p>
    <w:p>
      <w:r>
        <w:t>6.2 STT – Speech recognition with Selenium and Google Translate.</w:t>
      </w:r>
    </w:p>
    <w:p>
      <w:r>
        <w:t>6.3 Query Classification – Intent classification into task types.</w:t>
      </w:r>
    </w:p>
    <w:p>
      <w:r>
        <w:t>6.4 Image Generator – Generates images using Pollinations API.</w:t>
      </w:r>
    </w:p>
    <w:p>
      <w:r>
        <w:t>6.5 TTS – Asynchronous voice response with requests and playsound.</w:t>
      </w:r>
    </w:p>
    <w:p>
      <w:r>
        <w:t>6.6 Automation – App control, browser tasks, system control.</w:t>
      </w:r>
    </w:p>
    <w:p>
      <w:r>
        <w:t>6.7 Real-time Info – Live news, weather, and stocks via scraping/APIs.</w:t>
      </w:r>
    </w:p>
    <w:p>
      <w:r>
        <w:t>6.8 Logging – Saves all interactions as JSON logs.</w:t>
      </w:r>
    </w:p>
    <w:p>
      <w:pPr>
        <w:pStyle w:val="Heading1"/>
      </w:pPr>
      <w:r>
        <w:t>7. Testing &amp; Evaluation</w:t>
      </w:r>
    </w:p>
    <w:p>
      <w:r>
        <w:br/>
        <w:t>- STT Accuracy: Works with multiple accents.</w:t>
        <w:br/>
        <w:t>- Face Match: Verified using webcam.</w:t>
        <w:br/>
        <w:t>- Response Time: Under 2 seconds for most tasks.</w:t>
        <w:br/>
        <w:t>- Error Handling: Manages API and input failures.</w:t>
        <w:br/>
        <w:t>- Platform Compatibility: Tested on Windows and Linux.</w:t>
        <w:br/>
      </w:r>
    </w:p>
    <w:p>
      <w:pPr>
        <w:pStyle w:val="Heading1"/>
      </w:pPr>
      <w:r>
        <w:t>8. Screenshots &amp; User Interface</w:t>
      </w:r>
    </w:p>
    <w:p>
      <w:r>
        <w:t>You can manually insert screenshots in this section to showcase key features such as application startup, STT output, image generation, automation, and TTS response.</w:t>
      </w:r>
    </w:p>
    <w:p>
      <w:pPr>
        <w:pStyle w:val="Heading1"/>
      </w:pPr>
      <w:r>
        <w:t>9. Conclusion</w:t>
      </w:r>
    </w:p>
    <w:p>
      <w:r>
        <w:t>F.R.I.D.A.Y combines various Python technologies into a cohesive AI system for voice-based task execution. Developed by Ahmed F. Sallu, this project showcases intelligent automation, voice processing, real-time interaction, and user-friendly AI implementation on desktop platforms.</w:t>
      </w:r>
    </w:p>
    <w:p>
      <w:pPr>
        <w:pStyle w:val="Heading1"/>
      </w:pPr>
      <w:r>
        <w:t>10. References</w:t>
      </w:r>
    </w:p>
    <w:p>
      <w:r>
        <w:br/>
        <w:t>- Selenium Python Docs</w:t>
        <w:br/>
        <w:t>- Pollinations AI</w:t>
        <w:br/>
        <w:t>- Groq API Docs</w:t>
        <w:br/>
        <w:t>- PyWhatKit GitHub</w:t>
        <w:br/>
        <w:t>- AppOpener GitHub</w:t>
        <w:br/>
        <w:t>- BeautifulSoup Documentation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